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Disease Assignments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Patient Name</w:t>
            </w:r>
          </w:p>
        </w:tc>
        <w:tc>
          <w:tcPr>
            <w:tcW w:type="dxa" w:w="2160"/>
          </w:tcPr>
          <w:p>
            <w:r>
              <w:t>Patient ID</w:t>
            </w:r>
          </w:p>
        </w:tc>
        <w:tc>
          <w:tcPr>
            <w:tcW w:type="dxa" w:w="2160"/>
          </w:tcPr>
          <w:p>
            <w:r>
              <w:t>Disease</w:t>
            </w:r>
          </w:p>
        </w:tc>
        <w:tc>
          <w:tcPr>
            <w:tcW w:type="dxa" w:w="2160"/>
          </w:tcPr>
          <w:p>
            <w:r>
              <w:t>ICD Code</w:t>
            </w:r>
          </w:p>
        </w:tc>
      </w:tr>
      <w:tr>
        <w:tc>
          <w:tcPr>
            <w:tcW w:type="dxa" w:w="2160"/>
          </w:tcPr>
          <w:p>
            <w:r>
              <w:t>Alice Johnson</w:t>
            </w:r>
          </w:p>
        </w:tc>
        <w:tc>
          <w:tcPr>
            <w:tcW w:type="dxa" w:w="2160"/>
          </w:tcPr>
          <w:p>
            <w:r>
              <w:t>P001</w:t>
            </w:r>
          </w:p>
        </w:tc>
        <w:tc>
          <w:tcPr>
            <w:tcW w:type="dxa" w:w="2160"/>
          </w:tcPr>
          <w:p>
            <w:r>
              <w:t>CONJUNCTIVITIS</w:t>
            </w:r>
          </w:p>
        </w:tc>
        <w:tc>
          <w:tcPr>
            <w:tcW w:type="dxa" w:w="2160"/>
          </w:tcPr>
          <w:p>
            <w:r>
              <w:t>H10.9</w:t>
            </w:r>
          </w:p>
        </w:tc>
      </w:tr>
      <w:tr>
        <w:tc>
          <w:tcPr>
            <w:tcW w:type="dxa" w:w="2160"/>
          </w:tcPr>
          <w:p>
            <w:r>
              <w:t>Brian Smith</w:t>
            </w:r>
          </w:p>
        </w:tc>
        <w:tc>
          <w:tcPr>
            <w:tcW w:type="dxa" w:w="2160"/>
          </w:tcPr>
          <w:p>
            <w:r>
              <w:t>P002</w:t>
            </w:r>
          </w:p>
        </w:tc>
        <w:tc>
          <w:tcPr>
            <w:tcW w:type="dxa" w:w="2160"/>
          </w:tcPr>
          <w:p>
            <w:r>
              <w:t>C.L.A.RE</w:t>
            </w:r>
          </w:p>
        </w:tc>
        <w:tc>
          <w:tcPr>
            <w:tcW w:type="dxa" w:w="2160"/>
          </w:tcPr>
          <w:p>
            <w:r>
              <w:t>H53.143</w:t>
            </w:r>
          </w:p>
        </w:tc>
      </w:tr>
      <w:tr>
        <w:tc>
          <w:tcPr>
            <w:tcW w:type="dxa" w:w="2160"/>
          </w:tcPr>
          <w:p>
            <w:r>
              <w:t>Chloe Martinez</w:t>
            </w:r>
          </w:p>
        </w:tc>
        <w:tc>
          <w:tcPr>
            <w:tcW w:type="dxa" w:w="2160"/>
          </w:tcPr>
          <w:p>
            <w:r>
              <w:t>P003</w:t>
            </w:r>
          </w:p>
        </w:tc>
        <w:tc>
          <w:tcPr>
            <w:tcW w:type="dxa" w:w="2160"/>
          </w:tcPr>
          <w:p>
            <w:r>
              <w:t>DRY EYE</w:t>
            </w:r>
          </w:p>
        </w:tc>
        <w:tc>
          <w:tcPr>
            <w:tcW w:type="dxa" w:w="2160"/>
          </w:tcPr>
          <w:p>
            <w:r>
              <w:t>H04.123</w:t>
            </w:r>
          </w:p>
        </w:tc>
      </w:tr>
      <w:tr>
        <w:tc>
          <w:tcPr>
            <w:tcW w:type="dxa" w:w="2160"/>
          </w:tcPr>
          <w:p>
            <w:r>
              <w:t>David Lee</w:t>
            </w:r>
          </w:p>
        </w:tc>
        <w:tc>
          <w:tcPr>
            <w:tcW w:type="dxa" w:w="2160"/>
          </w:tcPr>
          <w:p>
            <w:r>
              <w:t>P004</w:t>
            </w:r>
          </w:p>
        </w:tc>
        <w:tc>
          <w:tcPr>
            <w:tcW w:type="dxa" w:w="2160"/>
          </w:tcPr>
          <w:p>
            <w:r>
              <w:t>CHALAZION</w:t>
            </w:r>
          </w:p>
        </w:tc>
        <w:tc>
          <w:tcPr>
            <w:tcW w:type="dxa" w:w="2160"/>
          </w:tcPr>
          <w:p>
            <w:r>
              <w:t>H00.14</w:t>
            </w:r>
          </w:p>
        </w:tc>
      </w:tr>
      <w:tr>
        <w:tc>
          <w:tcPr>
            <w:tcW w:type="dxa" w:w="2160"/>
          </w:tcPr>
          <w:p>
            <w:r>
              <w:t>Ella Brown</w:t>
            </w:r>
          </w:p>
        </w:tc>
        <w:tc>
          <w:tcPr>
            <w:tcW w:type="dxa" w:w="2160"/>
          </w:tcPr>
          <w:p>
            <w:r>
              <w:t>P005</w:t>
            </w:r>
          </w:p>
        </w:tc>
        <w:tc>
          <w:tcPr>
            <w:tcW w:type="dxa" w:w="2160"/>
          </w:tcPr>
          <w:p>
            <w:r>
              <w:t>BLEPHARITIS</w:t>
            </w:r>
          </w:p>
        </w:tc>
        <w:tc>
          <w:tcPr>
            <w:tcW w:type="dxa" w:w="2160"/>
          </w:tcPr>
          <w:p>
            <w:r>
              <w:t>H01.009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